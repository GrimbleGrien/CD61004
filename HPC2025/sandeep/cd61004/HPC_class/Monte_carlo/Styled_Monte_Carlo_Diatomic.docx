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 Carlo Problems for Diatomic Molecular Systems</w:t>
      </w:r>
    </w:p>
    <w:p>
      <w:pPr>
        <w:pStyle w:val="Heading1"/>
      </w:pPr>
      <w:r>
        <w:t>Problem 1: Estimating Bond Length Distribution</w:t>
      </w:r>
    </w:p>
    <w:p>
      <w:r>
        <w:t>You simulate 10 bond lengths (in Å) for a diatomic molecule (e.g., H₂) from a uniform distribution between 0.5 and 2.0 Å:</w:t>
        <w:br/>
        <w:t>1.0, 1.3, 0.8, 1.6, 1.2, 1.9, 0.7, 1.5, 1.1, 1.4</w:t>
      </w:r>
    </w:p>
    <w:p>
      <w:r>
        <w:t>Tasks:</w:t>
      </w:r>
    </w:p>
    <w:p>
      <w:r>
        <w:t>• Calculate the average bond length</w:t>
      </w:r>
    </w:p>
    <w:p>
      <w:r>
        <w:t>• Calculate the standard deviation using:</w:t>
      </w:r>
    </w:p>
    <w:p>
      <w:pPr>
        <w:spacing w:after="120"/>
        <w:ind w:left="360" w:right="360"/>
        <w:jc w:val="left"/>
      </w:pPr>
      <w:r>
        <w:rPr>
          <w:rFonts w:ascii="Courier New" w:hAnsi="Courier New"/>
          <w:sz w:val="22"/>
        </w:rPr>
        <w:t>σ = sqrt((1/N) * Σ(xᵢ - x̄)²)</w:t>
      </w:r>
    </w:p>
    <w:p>
      <w:pPr>
        <w:pStyle w:val="Heading1"/>
      </w:pPr>
      <w:r>
        <w:t>Problem 2: Estimating Potential Energy from Lennard-Jones</w:t>
      </w:r>
    </w:p>
    <w:p>
      <w:r>
        <w:t>Given 5 interatomic distances (in Å): 0.9, 1.2, 1.5, 2.0, 2.5</w:t>
        <w:br/>
        <w:t>With Lennard-Jones parameters: ε = 0.2 kcal/mol, σ = 1.0 Å</w:t>
      </w:r>
    </w:p>
    <w:p>
      <w:r>
        <w:t>Use the Lennard-Jones potential:</w:t>
      </w:r>
    </w:p>
    <w:p>
      <w:pPr>
        <w:spacing w:after="120"/>
        <w:ind w:left="360" w:right="360"/>
        <w:jc w:val="left"/>
      </w:pPr>
      <w:r>
        <w:rPr>
          <w:rFonts w:ascii="Courier New" w:hAnsi="Courier New"/>
          <w:sz w:val="22"/>
        </w:rPr>
        <w:t>V(r) = 4ε[(σ/r)^12 - (σ/r)^6]</w:t>
      </w:r>
    </w:p>
    <w:p>
      <w:pPr>
        <w:pStyle w:val="Heading1"/>
      </w:pPr>
      <w:r>
        <w:t>Problem 3: Metropolis Monte Carlo Acceptance</w:t>
      </w:r>
    </w:p>
    <w:p>
      <w:r>
        <w:t>A trial move increases system energy from 1.5 to 2.0 kcal/mol.</w:t>
        <w:br/>
        <w:t>Given: T = 300 K, k_B = 0.001987 kcal/mol·K</w:t>
      </w:r>
    </w:p>
    <w:p>
      <w:r>
        <w:t>Calculate probability of acceptance using:</w:t>
      </w:r>
    </w:p>
    <w:p>
      <w:pPr>
        <w:spacing w:after="120"/>
        <w:ind w:left="360" w:right="360"/>
        <w:jc w:val="left"/>
      </w:pPr>
      <w:r>
        <w:rPr>
          <w:rFonts w:ascii="Courier New" w:hAnsi="Courier New"/>
          <w:sz w:val="22"/>
        </w:rPr>
        <w:t>P = exp(-ΔE / (k_B T))</w:t>
      </w:r>
    </w:p>
    <w:p>
      <w:pPr>
        <w:pStyle w:val="Heading1"/>
      </w:pPr>
      <w:r>
        <w:t>Problem 4: Estimating Radial Distribution Function (RDF)</w:t>
      </w:r>
    </w:p>
    <w:p>
      <w:r>
        <w:t>Distances: 1.0, 1.5, 2.0, 2.5, 1.2, 2.2, 1.8, 2.7, 3.0, 2.3</w:t>
        <w:br/>
        <w:t>Bin edges: [1.0–1.5), [1.5–2.0), [2.0–2.5)</w:t>
      </w:r>
    </w:p>
    <w:p>
      <w:pPr>
        <w:pStyle w:val="Heading1"/>
      </w:pPr>
      <w:r>
        <w:t>Problem 5: Estimating Configurational Integral</w:t>
      </w:r>
    </w:p>
    <w:p>
      <w:r>
        <w:t>Bond lengths: 0.7, 1.0, 1.3, 1.7, 1.9</w:t>
        <w:br/>
        <w:t>Potential function:</w:t>
      </w:r>
    </w:p>
    <w:p>
      <w:pPr>
        <w:spacing w:after="120"/>
        <w:ind w:left="360" w:right="360"/>
        <w:jc w:val="left"/>
      </w:pPr>
      <w:r>
        <w:rPr>
          <w:rFonts w:ascii="Courier New" w:hAnsi="Courier New"/>
          <w:sz w:val="22"/>
        </w:rPr>
        <w:t>V(r) = Dₑ(1 - e^{-a(r - rₑ)})²</w:t>
      </w:r>
    </w:p>
    <w:p>
      <w:r>
        <w:t>Estimate configurational integral using:</w:t>
      </w:r>
    </w:p>
    <w:p>
      <w:pPr>
        <w:spacing w:after="120"/>
        <w:ind w:left="360" w:right="360"/>
        <w:jc w:val="left"/>
      </w:pPr>
      <w:r>
        <w:rPr>
          <w:rFonts w:ascii="Courier New" w:hAnsi="Courier New"/>
          <w:sz w:val="22"/>
        </w:rPr>
        <w:t>Z ≈ (2.0 - 0.5)/5 * Σ exp(-V(r)/k_BT)</w:t>
      </w:r>
    </w:p>
    <w:p>
      <w:r>
        <w:br w:type="page"/>
      </w:r>
    </w:p>
    <w:p>
      <w:pPr>
        <w:pStyle w:val="Heading1"/>
      </w:pPr>
      <w:r>
        <w:t>Detailed Solutions</w:t>
      </w:r>
    </w:p>
    <w:p>
      <w:pPr>
        <w:pStyle w:val="Heading2"/>
      </w:pPr>
      <w:r>
        <w:t>Problem 1</w:t>
      </w:r>
    </w:p>
    <w:p>
      <w:r>
        <w:t>Average bond length = 1.25 Å</w:t>
      </w:r>
    </w:p>
    <w:p>
      <w:r>
        <w:t>Standard deviation ≈ 0.35 Å</w:t>
      </w:r>
    </w:p>
    <w:p>
      <w:pPr>
        <w:pStyle w:val="Heading2"/>
      </w:pPr>
      <w:r>
        <w:t>Problem 2</w:t>
      </w:r>
    </w:p>
    <w:p>
      <w:r>
        <w:t>V(r) values:</w:t>
        <w:br/>
        <w:t>0.9 → 0.908</w:t>
        <w:br/>
        <w:t>1.2 → -0.128</w:t>
        <w:br/>
        <w:t>1.5 → -0.153</w:t>
        <w:br/>
        <w:t>2.0 → -0.087</w:t>
        <w:br/>
        <w:t>2.5 → -0.041</w:t>
        <w:br/>
        <w:t>Average ≈ 0.1 kcal/mol</w:t>
      </w:r>
    </w:p>
    <w:p>
      <w:pPr>
        <w:pStyle w:val="Heading2"/>
      </w:pPr>
      <w:r>
        <w:t>Problem 3</w:t>
      </w:r>
    </w:p>
    <w:p>
      <w:r>
        <w:t>ΔE = 0.5 kcal/mol</w:t>
        <w:br/>
        <w:t>k_B T = 0.5961</w:t>
        <w:br/>
        <w:t>P = exp(-0.839) ≈ 0.432</w:t>
      </w:r>
    </w:p>
    <w:p>
      <w:pPr>
        <w:pStyle w:val="Heading2"/>
      </w:pPr>
      <w:r>
        <w:t>Problem 4</w:t>
      </w:r>
    </w:p>
    <w:p>
      <w:r>
        <w:t>Bin [1.0–1.5): 2</w:t>
        <w:br/>
        <w:t>Bin [1.5–2.0): 2</w:t>
        <w:br/>
        <w:t>Bin [2.0–2.5): 3</w:t>
      </w:r>
    </w:p>
    <w:p>
      <w:r>
        <w:t>g(r) = count / (bin width × total samples)</w:t>
      </w:r>
    </w:p>
    <w:p>
      <w:pPr>
        <w:pStyle w:val="Heading2"/>
      </w:pPr>
      <w:r>
        <w:t>Problem 5</w:t>
      </w:r>
    </w:p>
    <w:p>
      <w:r>
        <w:t>V(r) values:</w:t>
        <w:br/>
        <w:t>0.7 → 2.57</w:t>
        <w:br/>
        <w:t>1.0 → 0.75</w:t>
        <w:br/>
        <w:t>1.3 → 0.11</w:t>
        <w:br/>
        <w:t>1.7 → 1.32</w:t>
        <w:br/>
        <w:t>1.9 → 2.09</w:t>
      </w:r>
    </w:p>
    <w:p>
      <w:r>
        <w:t>Boltzmann weights:</w:t>
        <w:br/>
        <w:t>0.014, 0.285, 0.832, 0.106, 0.031</w:t>
      </w:r>
    </w:p>
    <w:p>
      <w:r>
        <w:t>Z ≈ 0.254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